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BCT4003 Wearable Computing J Component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DubbyX Progress Report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Name: Anuran Roy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Reg. No: 20BCT0343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Frontend Design: 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6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true"/>
  <w:embedSystemFonts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E83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FFBE839"/>
    <w:rsid w:val="BA7B23C6"/>
    <w:rsid w:val="D77FB2C6"/>
    <w:rsid w:val="FA7D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2022-09-20T09:24:00Z</dcterms:created>
  <dc:creator>anuran</dc:creator>
  <cp:lastModifiedBy>anuran</cp:lastModifiedBy>
  <dcterms:modified xsi:type="dcterms:W3CDTF">2022-09-20T09:28:02Z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